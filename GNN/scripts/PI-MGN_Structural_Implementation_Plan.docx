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7263" w14:textId="77777777" w:rsidR="007A2C40" w:rsidRDefault="00000000">
      <w:pPr>
        <w:pStyle w:val="Title"/>
      </w:pPr>
      <w:r>
        <w:t>Implementation Plan: Physics-Informed MeshGraphNets (PI-MGN) for Structural Mechanics</w:t>
      </w:r>
    </w:p>
    <w:p w14:paraId="7EA50891" w14:textId="77777777" w:rsidR="007A2C40" w:rsidRDefault="00000000">
      <w:pPr>
        <w:pStyle w:val="Heading1"/>
      </w:pPr>
      <w:r>
        <w:t>PHASE 1: Mesh + Geometry Generation</w:t>
      </w:r>
    </w:p>
    <w:p w14:paraId="1C46A341" w14:textId="77777777" w:rsidR="007A2C40" w:rsidRDefault="00000000">
      <w:r>
        <w:t>Goal: Create 2D composite RVEs with controllable fiber layout</w:t>
      </w:r>
    </w:p>
    <w:p w14:paraId="5CF1C2C3" w14:textId="77777777" w:rsidR="007A2C40" w:rsidRDefault="00000000">
      <w:r>
        <w:t>Tasks:</w:t>
      </w:r>
    </w:p>
    <w:p w14:paraId="41C99DFD" w14:textId="77777777" w:rsidR="007A2C40" w:rsidRDefault="00000000">
      <w:pPr>
        <w:pStyle w:val="ListBullet"/>
      </w:pPr>
      <w:r>
        <w:t>Install Gmsh &amp; pygmsh</w:t>
      </w:r>
    </w:p>
    <w:p w14:paraId="6EBEC302" w14:textId="77777777" w:rsidR="007A2C40" w:rsidRDefault="00000000">
      <w:pPr>
        <w:pStyle w:val="ListBullet"/>
      </w:pPr>
      <w:r>
        <w:t>Script: mesh_gen/generate_rve.py</w:t>
      </w:r>
    </w:p>
    <w:p w14:paraId="274C043C" w14:textId="77777777" w:rsidR="007A2C40" w:rsidRDefault="00000000">
      <w:pPr>
        <w:pStyle w:val="ListBullet"/>
      </w:pPr>
      <w:r>
        <w:t>Define matrix domain (e.g., 1×1 box)</w:t>
      </w:r>
    </w:p>
    <w:p w14:paraId="2A4B49D7" w14:textId="77777777" w:rsidR="007A2C40" w:rsidRDefault="00000000">
      <w:pPr>
        <w:pStyle w:val="ListBullet"/>
      </w:pPr>
      <w:r>
        <w:t>Insert N circular fibers at random or controlled positions</w:t>
      </w:r>
    </w:p>
    <w:p w14:paraId="255C80FE" w14:textId="77777777" w:rsidR="007A2C40" w:rsidRDefault="00000000">
      <w:pPr>
        <w:pStyle w:val="ListBullet"/>
      </w:pPr>
      <w:r>
        <w:t>Assign fiber and matrix regions as physical groups</w:t>
      </w:r>
    </w:p>
    <w:p w14:paraId="68CD597A" w14:textId="77777777" w:rsidR="007A2C40" w:rsidRDefault="00000000">
      <w:pPr>
        <w:pStyle w:val="ListBullet"/>
      </w:pPr>
      <w:r>
        <w:t>Mesh the domain with triangular elements</w:t>
      </w:r>
    </w:p>
    <w:p w14:paraId="28EE88EB" w14:textId="77777777" w:rsidR="007A2C40" w:rsidRDefault="00000000">
      <w:r>
        <w:t>Test:</w:t>
      </w:r>
    </w:p>
    <w:p w14:paraId="620772EA" w14:textId="77777777" w:rsidR="007A2C40" w:rsidRDefault="00000000">
      <w:pPr>
        <w:pStyle w:val="ListBullet"/>
      </w:pPr>
      <w:r>
        <w:t>Export .msh file and visualize in Gmsh GUI</w:t>
      </w:r>
    </w:p>
    <w:p w14:paraId="52D06927" w14:textId="77777777" w:rsidR="007A2C40" w:rsidRDefault="00000000">
      <w:pPr>
        <w:pStyle w:val="ListBullet"/>
      </w:pPr>
      <w:r>
        <w:t>Check physical groups (fiber = 2, matrix = 1)</w:t>
      </w:r>
    </w:p>
    <w:p w14:paraId="205ED775" w14:textId="77777777" w:rsidR="007A2C40" w:rsidRDefault="00000000">
      <w:pPr>
        <w:pStyle w:val="Heading1"/>
      </w:pPr>
      <w:r>
        <w:t>PHASE 2: Convert Mesh to Graph</w:t>
      </w:r>
    </w:p>
    <w:p w14:paraId="717C789F" w14:textId="77777777" w:rsidR="007A2C40" w:rsidRDefault="00000000">
      <w:r>
        <w:t>Goal: Build PyTorch Geometric graphs from Gmsh meshes</w:t>
      </w:r>
    </w:p>
    <w:p w14:paraId="4F2C52CA" w14:textId="77777777" w:rsidR="007A2C40" w:rsidRDefault="00000000">
      <w:r>
        <w:t>Tasks:</w:t>
      </w:r>
    </w:p>
    <w:p w14:paraId="7270DFEE" w14:textId="77777777" w:rsidR="007A2C40" w:rsidRDefault="00000000">
      <w:pPr>
        <w:pStyle w:val="ListBullet"/>
      </w:pPr>
      <w:r>
        <w:t>Script: graph_builder/mesh_to_graph.py</w:t>
      </w:r>
    </w:p>
    <w:p w14:paraId="6F4B916A" w14:textId="77777777" w:rsidR="007A2C40" w:rsidRDefault="00000000">
      <w:pPr>
        <w:pStyle w:val="ListBullet"/>
      </w:pPr>
      <w:r>
        <w:t>Load mesh using meshio</w:t>
      </w:r>
    </w:p>
    <w:p w14:paraId="41167556" w14:textId="77777777" w:rsidR="007A2C40" w:rsidRDefault="00000000">
      <w:pPr>
        <w:pStyle w:val="ListBullet"/>
      </w:pPr>
      <w:r>
        <w:t>Extract node coordinates, triangle connectivity, region labels</w:t>
      </w:r>
    </w:p>
    <w:p w14:paraId="15A03864" w14:textId="77777777" w:rsidR="007A2C40" w:rsidRDefault="00000000">
      <w:pPr>
        <w:pStyle w:val="ListBullet"/>
      </w:pPr>
      <w:r>
        <w:t>Assign node features: position, region ID</w:t>
      </w:r>
    </w:p>
    <w:p w14:paraId="3EA00721" w14:textId="77777777" w:rsidR="007A2C40" w:rsidRDefault="00000000">
      <w:pPr>
        <w:pStyle w:val="ListBullet"/>
      </w:pPr>
      <w:r>
        <w:t>Edge features: relative position vectors</w:t>
      </w:r>
    </w:p>
    <w:p w14:paraId="1C3E5CAD" w14:textId="77777777" w:rsidR="007A2C40" w:rsidRDefault="00000000">
      <w:pPr>
        <w:pStyle w:val="ListBullet"/>
      </w:pPr>
      <w:r>
        <w:t>Encode boundary condition flags on nodes</w:t>
      </w:r>
    </w:p>
    <w:p w14:paraId="1F760A9A" w14:textId="77777777" w:rsidR="007A2C40" w:rsidRDefault="00000000">
      <w:r>
        <w:t>Test:</w:t>
      </w:r>
    </w:p>
    <w:p w14:paraId="0E8180CD" w14:textId="77777777" w:rsidR="007A2C40" w:rsidRDefault="00000000">
      <w:pPr>
        <w:pStyle w:val="ListBullet"/>
      </w:pPr>
      <w:r>
        <w:t>Visualize graph using matplotlib or networkx</w:t>
      </w:r>
    </w:p>
    <w:p w14:paraId="1936FD8F" w14:textId="77777777" w:rsidR="007A2C40" w:rsidRDefault="00000000">
      <w:pPr>
        <w:pStyle w:val="ListBullet"/>
      </w:pPr>
      <w:r>
        <w:t>Verify correct labeling of fiber vs matrix and BCs</w:t>
      </w:r>
    </w:p>
    <w:p w14:paraId="6DAA1C8E" w14:textId="77777777" w:rsidR="007A2C40" w:rsidRDefault="00000000">
      <w:pPr>
        <w:pStyle w:val="Heading1"/>
      </w:pPr>
      <w:r>
        <w:lastRenderedPageBreak/>
        <w:t>PHASE 3: Build PI-MGN Model</w:t>
      </w:r>
    </w:p>
    <w:p w14:paraId="321669F9" w14:textId="77777777" w:rsidR="007A2C40" w:rsidRDefault="00000000">
      <w:r>
        <w:t>Goal: Define MeshGraphNet for structural mechanics</w:t>
      </w:r>
    </w:p>
    <w:p w14:paraId="20EC4F00" w14:textId="77777777" w:rsidR="007A2C40" w:rsidRDefault="00000000">
      <w:r>
        <w:t>Tasks:</w:t>
      </w:r>
    </w:p>
    <w:p w14:paraId="249F68CD" w14:textId="77777777" w:rsidR="007A2C40" w:rsidRDefault="00000000">
      <w:pPr>
        <w:pStyle w:val="ListBullet"/>
      </w:pPr>
      <w:r>
        <w:t>Script: models/pi_mgn.py</w:t>
      </w:r>
    </w:p>
    <w:p w14:paraId="128443FC" w14:textId="77777777" w:rsidR="007A2C40" w:rsidRDefault="00000000">
      <w:pPr>
        <w:pStyle w:val="ListBullet"/>
      </w:pPr>
      <w:r>
        <w:t>Define encoder MLPs for node and edge features</w:t>
      </w:r>
    </w:p>
    <w:p w14:paraId="7730E745" w14:textId="77777777" w:rsidR="007A2C40" w:rsidRDefault="00000000">
      <w:pPr>
        <w:pStyle w:val="ListBullet"/>
      </w:pPr>
      <w:r>
        <w:t>Implement message passing (e.g., GINEConv)</w:t>
      </w:r>
    </w:p>
    <w:p w14:paraId="2A254245" w14:textId="77777777" w:rsidR="007A2C40" w:rsidRDefault="00000000">
      <w:pPr>
        <w:pStyle w:val="ListBullet"/>
      </w:pPr>
      <w:r>
        <w:t>Decode to predict 2D displacement field u = [ux, uy]</w:t>
      </w:r>
    </w:p>
    <w:p w14:paraId="726C22CF" w14:textId="77777777" w:rsidR="007A2C40" w:rsidRDefault="00000000">
      <w:r>
        <w:t>Test:</w:t>
      </w:r>
    </w:p>
    <w:p w14:paraId="398065EC" w14:textId="77777777" w:rsidR="007A2C40" w:rsidRDefault="00000000">
      <w:pPr>
        <w:pStyle w:val="ListBullet"/>
      </w:pPr>
      <w:r>
        <w:t>Pass dummy graph through model</w:t>
      </w:r>
    </w:p>
    <w:p w14:paraId="0DD2D8FE" w14:textId="77777777" w:rsidR="007A2C40" w:rsidRDefault="00000000">
      <w:pPr>
        <w:pStyle w:val="ListBullet"/>
      </w:pPr>
      <w:r>
        <w:t>Verify output shape = [num_nodes, 2]</w:t>
      </w:r>
    </w:p>
    <w:p w14:paraId="6CDB3BF9" w14:textId="77777777" w:rsidR="007A2C40" w:rsidRDefault="00000000">
      <w:pPr>
        <w:pStyle w:val="Heading1"/>
      </w:pPr>
      <w:r>
        <w:t>PHASE 4: FEM Residual Loss Function</w:t>
      </w:r>
    </w:p>
    <w:p w14:paraId="3198A609" w14:textId="77777777" w:rsidR="007A2C40" w:rsidRDefault="00000000">
      <w:r>
        <w:t>Goal: Replace ground-truth supervision with physics residual</w:t>
      </w:r>
    </w:p>
    <w:p w14:paraId="4826745F" w14:textId="77777777" w:rsidR="007A2C40" w:rsidRDefault="00000000">
      <w:r>
        <w:t>Tasks:</w:t>
      </w:r>
    </w:p>
    <w:p w14:paraId="064B36D5" w14:textId="77777777" w:rsidR="007A2C40" w:rsidRDefault="00000000">
      <w:pPr>
        <w:pStyle w:val="ListBullet"/>
      </w:pPr>
      <w:r>
        <w:t>Script: train/loss_fem_residual.py</w:t>
      </w:r>
    </w:p>
    <w:p w14:paraId="0E834673" w14:textId="77777777" w:rsidR="007A2C40" w:rsidRDefault="00000000">
      <w:pPr>
        <w:pStyle w:val="ListBullet"/>
      </w:pPr>
      <w:r>
        <w:t>Compute symmetric strain ε from displacements</w:t>
      </w:r>
    </w:p>
    <w:p w14:paraId="5D325EAD" w14:textId="77777777" w:rsidR="007A2C40" w:rsidRDefault="00000000">
      <w:pPr>
        <w:pStyle w:val="ListBullet"/>
      </w:pPr>
      <w:r>
        <w:t>Apply constitutive law σ = C : ε</w:t>
      </w:r>
    </w:p>
    <w:p w14:paraId="7066F5D3" w14:textId="77777777" w:rsidR="007A2C40" w:rsidRDefault="00000000">
      <w:pPr>
        <w:pStyle w:val="ListBullet"/>
      </w:pPr>
      <w:r>
        <w:t>Evaluate residual ∇·σ + f</w:t>
      </w:r>
    </w:p>
    <w:p w14:paraId="38F19DD5" w14:textId="77777777" w:rsidR="007A2C40" w:rsidRDefault="00000000">
      <w:pPr>
        <w:pStyle w:val="ListBullet"/>
      </w:pPr>
      <w:r>
        <w:t>Return MSE loss over all elements/nodes</w:t>
      </w:r>
    </w:p>
    <w:p w14:paraId="2840C9B9" w14:textId="77777777" w:rsidR="007A2C40" w:rsidRDefault="00000000">
      <w:r>
        <w:t>Test:</w:t>
      </w:r>
    </w:p>
    <w:p w14:paraId="588793C6" w14:textId="77777777" w:rsidR="007A2C40" w:rsidRDefault="00000000">
      <w:pPr>
        <w:pStyle w:val="ListBullet"/>
      </w:pPr>
      <w:r>
        <w:t>Use small square domain with known uniform loading</w:t>
      </w:r>
    </w:p>
    <w:p w14:paraId="643CFD67" w14:textId="77777777" w:rsidR="007A2C40" w:rsidRDefault="00000000">
      <w:pPr>
        <w:pStyle w:val="ListBullet"/>
      </w:pPr>
      <w:r>
        <w:t>Visualize residual field</w:t>
      </w:r>
    </w:p>
    <w:p w14:paraId="12D23688" w14:textId="77777777" w:rsidR="007A2C40" w:rsidRDefault="00000000">
      <w:pPr>
        <w:pStyle w:val="Heading1"/>
      </w:pPr>
      <w:r>
        <w:t>PHASE 5: Training Script</w:t>
      </w:r>
    </w:p>
    <w:p w14:paraId="2582B847" w14:textId="77777777" w:rsidR="007A2C40" w:rsidRDefault="00000000">
      <w:r>
        <w:t>Goal: Train on one static mechanical RVE</w:t>
      </w:r>
    </w:p>
    <w:p w14:paraId="22E45077" w14:textId="77777777" w:rsidR="007A2C40" w:rsidRDefault="00000000">
      <w:r>
        <w:t>Tasks:</w:t>
      </w:r>
    </w:p>
    <w:p w14:paraId="2BEFA273" w14:textId="77777777" w:rsidR="007A2C40" w:rsidRDefault="00000000">
      <w:pPr>
        <w:pStyle w:val="ListBullet"/>
      </w:pPr>
      <w:r>
        <w:t>Script: train/train_static.py</w:t>
      </w:r>
    </w:p>
    <w:p w14:paraId="2337D89E" w14:textId="77777777" w:rsidR="007A2C40" w:rsidRDefault="00000000">
      <w:pPr>
        <w:pStyle w:val="ListBullet"/>
      </w:pPr>
      <w:r>
        <w:t>Load graph from .pt</w:t>
      </w:r>
    </w:p>
    <w:p w14:paraId="307DD9C6" w14:textId="77777777" w:rsidR="007A2C40" w:rsidRDefault="00000000">
      <w:pPr>
        <w:pStyle w:val="ListBullet"/>
      </w:pPr>
      <w:r>
        <w:t>Forward pass through PI-MGN</w:t>
      </w:r>
    </w:p>
    <w:p w14:paraId="6718597E" w14:textId="77777777" w:rsidR="007A2C40" w:rsidRDefault="00000000">
      <w:pPr>
        <w:pStyle w:val="ListBullet"/>
      </w:pPr>
      <w:r>
        <w:t>Compute residual loss</w:t>
      </w:r>
    </w:p>
    <w:p w14:paraId="2C2E2B70" w14:textId="77777777" w:rsidR="007A2C40" w:rsidRDefault="00000000">
      <w:pPr>
        <w:pStyle w:val="ListBullet"/>
      </w:pPr>
      <w:r>
        <w:t>Backprop + optimize (Adam, 1e-3)</w:t>
      </w:r>
    </w:p>
    <w:p w14:paraId="02453A6A" w14:textId="77777777" w:rsidR="007A2C40" w:rsidRDefault="00000000">
      <w:pPr>
        <w:pStyle w:val="ListBullet"/>
      </w:pPr>
      <w:r>
        <w:t>Save checkpoints and logs</w:t>
      </w:r>
    </w:p>
    <w:p w14:paraId="34DE9600" w14:textId="77777777" w:rsidR="007A2C40" w:rsidRDefault="00000000">
      <w:r>
        <w:t>Test:</w:t>
      </w:r>
    </w:p>
    <w:p w14:paraId="5A2D5F42" w14:textId="77777777" w:rsidR="007A2C40" w:rsidRDefault="00000000">
      <w:pPr>
        <w:pStyle w:val="ListBullet"/>
      </w:pPr>
      <w:r>
        <w:lastRenderedPageBreak/>
        <w:t>Verify training loss decreases</w:t>
      </w:r>
    </w:p>
    <w:p w14:paraId="19AC4EFB" w14:textId="77777777" w:rsidR="007A2C40" w:rsidRDefault="00000000">
      <w:pPr>
        <w:pStyle w:val="ListBullet"/>
      </w:pPr>
      <w:r>
        <w:t>Visualize displacement field</w:t>
      </w:r>
    </w:p>
    <w:p w14:paraId="025EAB29" w14:textId="77777777" w:rsidR="007A2C40" w:rsidRDefault="00000000">
      <w:pPr>
        <w:pStyle w:val="Heading1"/>
      </w:pPr>
      <w:r>
        <w:t>PHASE 6: Validation + Generalization</w:t>
      </w:r>
    </w:p>
    <w:p w14:paraId="04D8EB50" w14:textId="77777777" w:rsidR="007A2C40" w:rsidRDefault="00000000">
      <w:r>
        <w:t>Goal: Test on unseen RVEs and mesh resolutions</w:t>
      </w:r>
    </w:p>
    <w:p w14:paraId="10C7FE03" w14:textId="77777777" w:rsidR="007A2C40" w:rsidRDefault="00000000">
      <w:r>
        <w:t>Tasks:</w:t>
      </w:r>
    </w:p>
    <w:p w14:paraId="6368680F" w14:textId="77777777" w:rsidR="007A2C40" w:rsidRDefault="00000000">
      <w:pPr>
        <w:pStyle w:val="ListBullet"/>
      </w:pPr>
      <w:r>
        <w:t>Generate test RVEs with different fiber counts</w:t>
      </w:r>
    </w:p>
    <w:p w14:paraId="376CF422" w14:textId="77777777" w:rsidR="007A2C40" w:rsidRDefault="00000000">
      <w:pPr>
        <w:pStyle w:val="ListBullet"/>
      </w:pPr>
      <w:r>
        <w:t>Predict with trained model</w:t>
      </w:r>
    </w:p>
    <w:p w14:paraId="69DE9510" w14:textId="77777777" w:rsidR="007A2C40" w:rsidRDefault="00000000">
      <w:pPr>
        <w:pStyle w:val="ListBullet"/>
      </w:pPr>
      <w:r>
        <w:t>Evaluate residual loss and displacement fields</w:t>
      </w:r>
    </w:p>
    <w:p w14:paraId="1B09896A" w14:textId="77777777" w:rsidR="007A2C40" w:rsidRDefault="00000000">
      <w:r>
        <w:t>Test:</w:t>
      </w:r>
    </w:p>
    <w:p w14:paraId="57E971FC" w14:textId="77777777" w:rsidR="007A2C40" w:rsidRDefault="00000000">
      <w:pPr>
        <w:pStyle w:val="ListBullet"/>
      </w:pPr>
      <w:r>
        <w:t>Compare with Abaqus results (optional)</w:t>
      </w:r>
    </w:p>
    <w:p w14:paraId="31C6BF84" w14:textId="77777777" w:rsidR="007A2C40" w:rsidRDefault="00000000">
      <w:pPr>
        <w:pStyle w:val="ListBullet"/>
      </w:pPr>
      <w:r>
        <w:t>Check if effective E11 and symmetry are preserved</w:t>
      </w:r>
    </w:p>
    <w:p w14:paraId="30AE052B" w14:textId="77777777" w:rsidR="007A2C40" w:rsidRDefault="00000000">
      <w:pPr>
        <w:pStyle w:val="Heading1"/>
      </w:pPr>
      <w:r>
        <w:t>PHASE 7: Inverse Design</w:t>
      </w:r>
    </w:p>
    <w:p w14:paraId="1F0910C6" w14:textId="77777777" w:rsidR="007A2C40" w:rsidRDefault="00000000">
      <w:r>
        <w:t>Goal: Given target E11, find fiber layout</w:t>
      </w:r>
    </w:p>
    <w:p w14:paraId="39D540B7" w14:textId="77777777" w:rsidR="007A2C40" w:rsidRDefault="00000000">
      <w:r>
        <w:t>Tasks:</w:t>
      </w:r>
    </w:p>
    <w:p w14:paraId="45207C94" w14:textId="77777777" w:rsidR="007A2C40" w:rsidRDefault="00000000">
      <w:pPr>
        <w:pStyle w:val="ListBullet"/>
      </w:pPr>
      <w:r>
        <w:t>Script: inverse_design/optimize_layout.py</w:t>
      </w:r>
    </w:p>
    <w:p w14:paraId="0A581A47" w14:textId="77777777" w:rsidR="007A2C40" w:rsidRDefault="00000000">
      <w:pPr>
        <w:pStyle w:val="ListBullet"/>
      </w:pPr>
      <w:r>
        <w:t>Define design parameters (fiber positions, angles)</w:t>
      </w:r>
    </w:p>
    <w:p w14:paraId="70F4C778" w14:textId="77777777" w:rsidR="007A2C40" w:rsidRDefault="00000000">
      <w:pPr>
        <w:pStyle w:val="ListBullet"/>
      </w:pPr>
      <w:r>
        <w:t>Build graph → predict E11 with PI-MGN</w:t>
      </w:r>
    </w:p>
    <w:p w14:paraId="799530D7" w14:textId="77777777" w:rsidR="007A2C40" w:rsidRDefault="00000000">
      <w:pPr>
        <w:pStyle w:val="ListBullet"/>
      </w:pPr>
      <w:r>
        <w:t>Optimize layout to match E11target</w:t>
      </w:r>
    </w:p>
    <w:p w14:paraId="6B7F97D2" w14:textId="77777777" w:rsidR="007A2C40" w:rsidRDefault="00000000">
      <w:pPr>
        <w:pStyle w:val="ListBullet"/>
      </w:pPr>
      <w:r>
        <w:t>Use gradient-based or evolutionary optimization</w:t>
      </w:r>
    </w:p>
    <w:p w14:paraId="18F04CE7" w14:textId="77777777" w:rsidR="007A2C40" w:rsidRDefault="00000000">
      <w:r>
        <w:t>Test:</w:t>
      </w:r>
    </w:p>
    <w:p w14:paraId="55C2E5E6" w14:textId="77777777" w:rsidR="007A2C40" w:rsidRDefault="00000000">
      <w:pPr>
        <w:pStyle w:val="ListBullet"/>
      </w:pPr>
      <w:r>
        <w:t>Target different stiffness values</w:t>
      </w:r>
    </w:p>
    <w:p w14:paraId="30FA9A4C" w14:textId="77777777" w:rsidR="007A2C40" w:rsidRDefault="00000000">
      <w:pPr>
        <w:pStyle w:val="ListBullet"/>
      </w:pPr>
      <w:r>
        <w:t>Visualize resulting layout</w:t>
      </w:r>
    </w:p>
    <w:sectPr w:rsidR="007A2C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166868">
    <w:abstractNumId w:val="8"/>
  </w:num>
  <w:num w:numId="2" w16cid:durableId="612634901">
    <w:abstractNumId w:val="6"/>
  </w:num>
  <w:num w:numId="3" w16cid:durableId="211818974">
    <w:abstractNumId w:val="5"/>
  </w:num>
  <w:num w:numId="4" w16cid:durableId="587815636">
    <w:abstractNumId w:val="4"/>
  </w:num>
  <w:num w:numId="5" w16cid:durableId="771358876">
    <w:abstractNumId w:val="7"/>
  </w:num>
  <w:num w:numId="6" w16cid:durableId="1220938931">
    <w:abstractNumId w:val="3"/>
  </w:num>
  <w:num w:numId="7" w16cid:durableId="1377510400">
    <w:abstractNumId w:val="2"/>
  </w:num>
  <w:num w:numId="8" w16cid:durableId="598561525">
    <w:abstractNumId w:val="1"/>
  </w:num>
  <w:num w:numId="9" w16cid:durableId="60314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356"/>
    <w:rsid w:val="005B28DE"/>
    <w:rsid w:val="007A2C40"/>
    <w:rsid w:val="00AA1D8D"/>
    <w:rsid w:val="00B47730"/>
    <w:rsid w:val="00C205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7A041"/>
  <w14:defaultImageDpi w14:val="300"/>
  <w15:docId w15:val="{ECF7BC9B-B29E-4648-B61A-6E4C0D0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Zaveri, Akshay</cp:lastModifiedBy>
  <cp:revision>2</cp:revision>
  <dcterms:created xsi:type="dcterms:W3CDTF">2025-06-16T17:06:00Z</dcterms:created>
  <dcterms:modified xsi:type="dcterms:W3CDTF">2025-06-16T17:06:00Z</dcterms:modified>
  <cp:category/>
</cp:coreProperties>
</file>